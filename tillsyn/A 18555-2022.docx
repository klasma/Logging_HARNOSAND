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avverkningsamälan A 18555-2022 i Härnösands kommun. Denna avverkningsanmälan inkom 2022-05-05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18555-2022.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6975404, E 618588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