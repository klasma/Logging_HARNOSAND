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16545-2019 i Härnösands kommun</w:t>
      </w:r>
    </w:p>
    <w:p>
      <w:r>
        <w:t>Detta dokument behandlar höga naturvärden i avverkningsamälan A 16545-2019 i Härnösands kommun. Denna avverkningsanmälan inkom 2019-03-22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aspgelélav (VU), garnlav (NT), lunglav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28120"/>
            <wp:docPr id="1" name="Picture 1"/>
            <wp:cNvGraphicFramePr>
              <a:graphicFrameLocks noChangeAspect="1"/>
            </wp:cNvGraphicFramePr>
            <a:graphic>
              <a:graphicData uri="http://schemas.openxmlformats.org/drawingml/2006/picture">
                <pic:pic>
                  <pic:nvPicPr>
                    <pic:cNvPr id="0" name="A 16545-2019.png"/>
                    <pic:cNvPicPr/>
                  </pic:nvPicPr>
                  <pic:blipFill>
                    <a:blip r:embed="rId16"/>
                    <a:stretch>
                      <a:fillRect/>
                    </a:stretch>
                  </pic:blipFill>
                  <pic:spPr>
                    <a:xfrm>
                      <a:off x="0" y="0"/>
                      <a:ext cx="5486400" cy="2428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6962584, E 644156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