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44262-2019 i Härnösands kommun</w:t>
      </w:r>
    </w:p>
    <w:p>
      <w:r>
        <w:t>Detta dokument behandlar höga naturvärden i avverkningsamälan A 44262-2019 i Härnösands kommun. Denna avverkningsanmälan inkom 2019-09-02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gammelgransskål (NT), garnlav (NT), granticka (NT), gränsticka (NT), rosenticka (NT), ullticka (NT) och violettgrå tagellav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4262-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6962745, E 634035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