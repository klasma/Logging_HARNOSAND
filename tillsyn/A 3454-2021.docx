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3454-2021 i Härnösands kommun</w:t>
      </w:r>
    </w:p>
    <w:p>
      <w:r>
        <w:t>Detta dokument behandlar höga naturvärden i avverkningsamälan A 3454-2021 i Härnösands kommun. Denna avverkningsanmälan inkom 2020-12-15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garnlav (NT), gränsticka (NT), lunglav (NT), rosenticka (NT), ullticka (NT), violettgrå tagellav (NT) och plattlummer (S,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3454-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6972047, E 616762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Plattlummer (S,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04726"/>
            <wp:docPr id="2" name="Picture 2"/>
            <wp:cNvGraphicFramePr>
              <a:graphicFrameLocks noChangeAspect="1"/>
            </wp:cNvGraphicFramePr>
            <a:graphic>
              <a:graphicData uri="http://schemas.openxmlformats.org/drawingml/2006/picture">
                <pic:pic>
                  <pic:nvPicPr>
                    <pic:cNvPr id="0" name="A 3454-2021.png"/>
                    <pic:cNvPicPr/>
                  </pic:nvPicPr>
                  <pic:blipFill>
                    <a:blip r:embed="rId17"/>
                    <a:stretch>
                      <a:fillRect/>
                    </a:stretch>
                  </pic:blipFill>
                  <pic:spPr>
                    <a:xfrm>
                      <a:off x="0" y="0"/>
                      <a:ext cx="5486400" cy="66047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6972047, E 616762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