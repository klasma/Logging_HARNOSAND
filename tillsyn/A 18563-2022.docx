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18563-2022 i Härnösands kommun</w:t>
      </w:r>
    </w:p>
    <w:p>
      <w:r>
        <w:t>Detta dokument behandlar höga naturvärden i avverkningsamälan A 18563-2022 i Härnösands kommun. Denna avverkningsanmälan inkom 2022-05-05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garnlav (NT), granticka (NT), rosenticka (NT), sötgräs (NT, §7), ullticka (NT), dvärghäxört (S), strutbräken (S), tibast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39015"/>
            <wp:docPr id="1" name="Picture 1"/>
            <wp:cNvGraphicFramePr>
              <a:graphicFrameLocks noChangeAspect="1"/>
            </wp:cNvGraphicFramePr>
            <a:graphic>
              <a:graphicData uri="http://schemas.openxmlformats.org/drawingml/2006/picture">
                <pic:pic>
                  <pic:nvPicPr>
                    <pic:cNvPr id="0" name="A 18563-2022.png"/>
                    <pic:cNvPicPr/>
                  </pic:nvPicPr>
                  <pic:blipFill>
                    <a:blip r:embed="rId16"/>
                    <a:stretch>
                      <a:fillRect/>
                    </a:stretch>
                  </pic:blipFill>
                  <pic:spPr>
                    <a:xfrm>
                      <a:off x="0" y="0"/>
                      <a:ext cx="5486400" cy="83390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6960956, E 623662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