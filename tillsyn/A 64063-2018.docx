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64063-2018 i Härnösands kommun</w:t>
      </w:r>
    </w:p>
    <w:p>
      <w:r>
        <w:t>Detta dokument behandlar höga naturvärden i avverkningsamälan A 64063-2018 i Härnösands kommun. Denna avverkningsanmälan inkom 2018-11-26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kortskaftad ärgspik (NT), lunglav (NT), tallticka (NT), violettgrå tagellav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64063-2018.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6945816, E 640249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