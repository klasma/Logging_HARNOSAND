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12809-2021 i Härnösands kommun</w:t>
      </w:r>
    </w:p>
    <w:p>
      <w:r>
        <w:t>Detta dokument behandlar höga naturvärden i avverkningsamälan A 12809-2021 i Härnösands kommun. Denna avverkningsanmälan inkom 2021-03-15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12809-2021.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6963517, E 637979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