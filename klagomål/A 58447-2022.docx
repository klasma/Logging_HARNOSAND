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58447-2022 i Härnösands kommun</w:t>
      </w:r>
    </w:p>
    <w:p>
      <w:r>
        <w:t>Detta dokument behandlar höga naturvärden i avverkningsamälan A 58447-2022 i Härnösands kommun. Denna avverkningsanmälan inkom 2022-12-06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rynkskinn (VU), garnlav (NT), lunglav (NT), ullticka (NT), dropptaggsvamp (S), plattlummer (S, §9)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58447-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6961720, E 618586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58447-2022.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6961720, E 618586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