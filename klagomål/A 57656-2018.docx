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57656-2018 i Härnösands kommun</w:t>
      </w:r>
    </w:p>
    <w:p>
      <w:r>
        <w:t>Detta dokument behandlar höga naturvärden i avverkningsamälan A 57656-2018 i Härnösands kommun. Denna avverkningsanmälan inkom 2018-10-31 och omfattar 36,5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rynkskinn (VU), doftskinn (NT), granticka (NT), gränsticka (NT), lunglav (NT), ullticka (NT), violettgrå tagellav (NT), bårdlav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57656-2018.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6968732, E 623258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