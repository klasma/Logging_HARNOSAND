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18764-2023 i Härnösands kommun</w:t>
      </w:r>
    </w:p>
    <w:p>
      <w:r>
        <w:t>Detta dokument behandlar höga naturvärden i avverkningsamälan A 18764-2023 i Härnösands kommun. Denna avverkningsanmälan inkom 2023-04-27 och omfattar 36,5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spillkråka (NT, §4), ullticka (NT), korallrot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18764-2023.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6961669, E 622631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