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68615-2019 i Härnösands kommun</w:t>
      </w:r>
    </w:p>
    <w:p>
      <w:r>
        <w:t>Detta dokument behandlar höga naturvärden i avverkningsamälan A 68615-2019 i Härnösands kommun. Denna avverkningsanmälan inkom 2019-12-19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rynkskinn (VU), garnlav (NT), granticka (NT), stjärntagging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68615-2019.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6964068, E 621289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