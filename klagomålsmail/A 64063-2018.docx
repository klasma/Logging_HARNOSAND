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64063-2018 i Härnösands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